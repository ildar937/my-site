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Проект: AI-дизайн (До / После)</w:t>
      </w:r>
    </w:p>
    <w:p>
      <w:pPr>
        <w:pStyle w:val="Heading2"/>
      </w:pPr>
      <w:r>
        <w:t>1. Вводные</w:t>
      </w:r>
    </w:p>
    <w:p>
      <w:r>
        <w:t>Проект: «AI-дизайн: До / После»</w:t>
        <w:br/>
        <w:t>Что это: оформление фото и изображений для маркетплейсов и соцсетей. Из «обычных» фото товаров (или личных снимков) делаем премиальный визуал в стиле «до/после».</w:t>
        <w:br/>
        <w:t>Целевая аудитория:</w:t>
        <w:br/>
        <w:t>— владельцы магазинов на Wildberries, Ozon, Яндекс.Маркете;</w:t>
        <w:br/>
        <w:t>— предприниматели, которым нужны продающие фото;</w:t>
        <w:br/>
        <w:t>— блогеры и эксперты, которым важно визуальное оформление.</w:t>
        <w:br/>
        <w:t>Ключевое отличие: быстрый результат (от 12 часов), визуал премиум-уровня без дорогих фотосессий.</w:t>
        <w:br/>
        <w:t>УТП: наглядное сравнение «До / После» прямо в портфолио — клиент сразу видит разницу и ценность.</w:t>
      </w:r>
    </w:p>
    <w:p>
      <w:pPr>
        <w:pStyle w:val="Heading2"/>
      </w:pPr>
      <w:r>
        <w:t>2. Структура сайта</w:t>
      </w:r>
    </w:p>
    <w:p>
      <w:pPr>
        <w:pStyle w:val="ListBullet"/>
      </w:pPr>
      <w:r>
        <w:t>🔹 Шапка (Hero): Логотип, слоган, кнопка CTA.</w:t>
      </w:r>
    </w:p>
    <w:p>
      <w:pPr>
        <w:pStyle w:val="ListBullet"/>
      </w:pPr>
      <w:r>
        <w:t>🔹 Блок «Что мы делаем»: простое объяснение + мини-примеры «До / После».</w:t>
      </w:r>
    </w:p>
    <w:p>
      <w:pPr>
        <w:pStyle w:val="ListBullet"/>
      </w:pPr>
      <w:r>
        <w:t>🔹 Блок «Преимущества»: 1) Экономия на фотосессиях 2) Скорость 3) Премиум-стиль 4) Рост продаж.</w:t>
      </w:r>
    </w:p>
    <w:p>
      <w:pPr>
        <w:pStyle w:val="ListBullet"/>
      </w:pPr>
      <w:r>
        <w:t>🔹 Блок «Примеры работ»: слайдеры «До / После».</w:t>
      </w:r>
    </w:p>
    <w:p>
      <w:pPr>
        <w:pStyle w:val="ListBullet"/>
      </w:pPr>
      <w:r>
        <w:t>🔹 Блок «Тарифы»: цены + кнопка «Скачать прайс».</w:t>
      </w:r>
    </w:p>
    <w:p>
      <w:pPr>
        <w:pStyle w:val="ListBullet"/>
      </w:pPr>
      <w:r>
        <w:t>🔹 Блок «Отзывы»: короткие цитаты клиентов.</w:t>
      </w:r>
    </w:p>
    <w:p>
      <w:pPr>
        <w:pStyle w:val="ListBullet"/>
      </w:pPr>
      <w:r>
        <w:t>🔹 Блок «Как заказать»: пошаговая инструкция.</w:t>
      </w:r>
    </w:p>
    <w:p>
      <w:pPr>
        <w:pStyle w:val="ListBullet"/>
      </w:pPr>
      <w:r>
        <w:t>🔹 Подвал: контакты + кнопка заявки.</w:t>
      </w:r>
    </w:p>
    <w:p>
      <w:pPr>
        <w:pStyle w:val="Heading2"/>
      </w:pPr>
      <w:r>
        <w:t>3. Рекламные объявления</w:t>
      </w:r>
    </w:p>
    <w:p>
      <w:pPr>
        <w:pStyle w:val="Heading3"/>
      </w:pPr>
      <w:r>
        <w:t>Вариант 1 (Instagram / VK пост)</w:t>
      </w:r>
    </w:p>
    <w:p>
      <w:r>
        <w:t>✨ Хотите, чтобы ваши фото выглядели дорого?</w:t>
        <w:br/>
        <w:t>Мы превращаем обычные снимки товаров в премиальные визуалы «До / После».</w:t>
        <w:br/>
        <w:t>📸 Для маркетплейсов, соцсетей и рекламы.</w:t>
        <w:br/>
        <w:t>⚡ От 12 часов, без фотостудий и долгих ожиданий.</w:t>
        <w:br/>
        <w:br/>
        <w:t>👉 Напишите нам в Direct / WhatsApp и получите первые примеры сегодня!</w:t>
      </w:r>
    </w:p>
    <w:p>
      <w:pPr>
        <w:pStyle w:val="Heading3"/>
      </w:pPr>
      <w:r>
        <w:t>Вариант 2 (Яндекс Директ)</w:t>
      </w:r>
    </w:p>
    <w:p>
      <w:r>
        <w:t>Заголовок: Сделаю фото для Wildberries и Ozon премиальными</w:t>
        <w:br/>
        <w:br/>
        <w:t>Ваши карточки будут выделяться!</w:t>
        <w:br/>
        <w:t>Обычные фото превращаем в стильный премиум-дизайн.</w:t>
        <w:br/>
        <w:t>⚡ Срок — от 12 часов.</w:t>
        <w:br/>
        <w:t>📩 Закажите прямо сейчас!</w:t>
        <w:br/>
        <w:br/>
        <w:t>Кнопка: «Узнать стоимость»</w:t>
      </w:r>
    </w:p>
    <w:p>
      <w:pPr>
        <w:pStyle w:val="Heading3"/>
      </w:pPr>
      <w:r>
        <w:t>Вариант 3 (VK Реклама)</w:t>
      </w:r>
    </w:p>
    <w:p>
      <w:r>
        <w:t>🛍 Продаёте на маркетплейсах?</w:t>
        <w:br/>
        <w:t>Ваши товары должны выглядеть дорого и стильно!</w:t>
        <w:br/>
        <w:t>Мы делаем фото «До / После» — результат премиум-уровня.</w:t>
        <w:br/>
        <w:br/>
        <w:t>✅ Экономия на фотосессиях</w:t>
        <w:br/>
        <w:t>✅ Готово за 12 часов</w:t>
        <w:br/>
        <w:t>✅ Рост доверия и продаж</w:t>
        <w:br/>
        <w:br/>
        <w:t>👉 Жмите «Написать сообщение» и получите примеры!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